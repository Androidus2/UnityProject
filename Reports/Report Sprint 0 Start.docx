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 Raport de Sprint – Proiect de Joc Unity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Echipa</w:t>
      </w:r>
      <w:r w:rsidDel="00000000" w:rsidR="00000000" w:rsidRPr="00000000">
        <w:rPr>
          <w:rtl w:val="0"/>
        </w:rPr>
        <w:t xml:space="preserve">: 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Numele jocului (titlu provizoriu)</w:t>
      </w:r>
      <w:r w:rsidDel="00000000" w:rsidR="00000000" w:rsidRPr="00000000">
        <w:rPr>
          <w:rtl w:val="0"/>
        </w:rPr>
        <w:t xml:space="preserve">: Angels’ Playground /  Katabasis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Sprint </w:t>
      </w:r>
      <w:r w:rsidDel="00000000" w:rsidR="00000000" w:rsidRPr="00000000">
        <w:rPr>
          <w:rtl w:val="0"/>
        </w:rPr>
        <w:t xml:space="preserve">#: 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Perioada</w:t>
      </w:r>
      <w:r w:rsidDel="00000000" w:rsidR="00000000" w:rsidRPr="00000000">
        <w:rPr>
          <w:rtl w:val="0"/>
        </w:rPr>
        <w:t xml:space="preserve">: 28.10.25 -02.11.25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Data predării raportului</w:t>
      </w:r>
      <w:r w:rsidDel="00000000" w:rsidR="00000000" w:rsidRPr="00000000">
        <w:rPr>
          <w:rtl w:val="0"/>
        </w:rPr>
        <w:t xml:space="preserve">: 28.10.25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Team leader (persoană de contact)</w:t>
      </w:r>
      <w:r w:rsidDel="00000000" w:rsidR="00000000" w:rsidRPr="00000000">
        <w:rPr>
          <w:rtl w:val="0"/>
        </w:rPr>
        <w:t xml:space="preserve">: Petre Gabriel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Persoanele care au întocmit raportul</w:t>
      </w:r>
      <w:r w:rsidDel="00000000" w:rsidR="00000000" w:rsidRPr="00000000">
        <w:rPr>
          <w:rtl w:val="0"/>
        </w:rPr>
        <w:t xml:space="preserve">: Cernea Ana, Serba Raluca, Turculet Alex, Petre Gabriel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Modalitatea preferată de primire a recenziei</w:t>
      </w:r>
      <w:r w:rsidDel="00000000" w:rsidR="00000000" w:rsidRPr="00000000">
        <w:rPr>
          <w:rtl w:val="0"/>
        </w:rPr>
        <w:t xml:space="preserve"> : Google Docs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r w:rsidDel="00000000" w:rsidR="00000000" w:rsidRPr="00000000">
        <w:rPr>
          <w:rtl w:val="0"/>
        </w:rPr>
        <w:t xml:space="preserve">Scopul general al sprintului curent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Sprintul curent va servi ca etapa organizatorică a proiectului, împărțirea inițială a taskurilor și creare repository-ului pe Github.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r w:rsidDel="00000000" w:rsidR="00000000" w:rsidRPr="00000000">
        <w:rPr>
          <w:rtl w:val="0"/>
        </w:rPr>
        <w:t xml:space="preserve">Obiective pentru sprintul curent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070.0" w:type="dxa"/>
        <w:jc w:val="left"/>
        <w:tblInd w:w="-1045.0" w:type="dxa"/>
        <w:tblLayout w:type="fixed"/>
        <w:tblLook w:val="0400"/>
      </w:tblPr>
      <w:tblGrid>
        <w:gridCol w:w="1200"/>
        <w:gridCol w:w="3495"/>
        <w:gridCol w:w="4920"/>
        <w:gridCol w:w="1455"/>
        <w:tblGridChange w:id="0">
          <w:tblGrid>
            <w:gridCol w:w="1200"/>
            <w:gridCol w:w="3495"/>
            <w:gridCol w:w="4920"/>
            <w:gridCol w:w="14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Prioritate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Obiectiv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Creare Repository Github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Stabilirea modului de lucru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Caracterul principal și mecanicile lui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Conturarea poveștii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Descriere scurtă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Detaliile organizatorice despre modul de lucru pe care îl vom implementa pe Github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Conturarea obiectului care va servi ca personaj principal și începerea mecanicilor dorite. (mers, alergat, atac, coliziuni)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Stabilirea mai clară a direcției pe care dorim să o urmăm, din punct de vedere a mecanicilor și a poveștii în funcție de progres și ce considerăm a fi realizabil în timpul propus.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</w:t>
            </w:r>
          </w:p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Alex</w:t>
            </w:r>
          </w:p>
          <w:p w:rsidR="00000000" w:rsidDel="00000000" w:rsidP="00000000" w:rsidRDefault="00000000" w:rsidRPr="00000000" w14:paraId="000000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Echipa</w:t>
            </w:r>
          </w:p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Echipa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Echipa</w:t>
            </w:r>
          </w:p>
        </w:tc>
      </w:tr>
    </w:tbl>
    <w:p w:rsidR="00000000" w:rsidDel="00000000" w:rsidP="00000000" w:rsidRDefault="00000000" w:rsidRPr="00000000" w14:paraId="00000035">
      <w:pPr>
        <w:pStyle w:val="Heading2"/>
        <w:rPr/>
      </w:pPr>
      <w:r w:rsidDel="00000000" w:rsidR="00000000" w:rsidRPr="00000000">
        <w:rPr>
          <w:rtl w:val="0"/>
        </w:rPr>
        <w:t xml:space="preserve"> Plan de lucru și împărțirea sarcinilor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Comunicare constanta prin mesaje VIA Whatsapp.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Audio call cu toată echipa săptămânal.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Repository pe GitHub cu proiectul de bază. (Alex)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Jira și setarea obiectivelor pentru sprintul 2. (Gabriel)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Documentație și colectare de resurse video pentru studiu. (Ana)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Concept Art, conturare poveste și resurse vizuale. (Raluca)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Crearea caracterului principal și implementarea mecanicilor. (echipa)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W+CO5ivXNg9P3WOJbjE6qUsBKg==">CgMxLjA4AHIhMXRxemZSUDFSVnR6QWtjbGJjVE1IalhETG84bThxZVNv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